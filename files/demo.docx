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5, Age: 4</w:t>
      </w:r>
    </w:p>
    <w:p>
      <w:r>
        <w:t>Birth Date: 33年22月11日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